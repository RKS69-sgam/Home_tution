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556A" w14:textId="77777777" w:rsidR="006646C6" w:rsidRPr="00424C34" w:rsidRDefault="006646C6" w:rsidP="000371D6">
      <w:pPr>
        <w:pStyle w:val="Heading1"/>
        <w:spacing w:before="0" w:line="240" w:lineRule="auto"/>
        <w:jc w:val="center"/>
        <w:rPr>
          <w:sz w:val="36"/>
          <w:szCs w:val="36"/>
        </w:rPr>
      </w:pPr>
      <w:r w:rsidRPr="00424C34">
        <w:rPr>
          <w:sz w:val="36"/>
          <w:szCs w:val="36"/>
        </w:rPr>
        <w:t>EXCELLENT PUBLIC SCHOOL</w:t>
      </w:r>
    </w:p>
    <w:p w14:paraId="5512BADE" w14:textId="77777777" w:rsidR="006646C6" w:rsidRPr="00E100E0" w:rsidRDefault="006646C6" w:rsidP="00CD5B5C">
      <w:pPr>
        <w:pStyle w:val="Heading1"/>
        <w:spacing w:before="0" w:line="240" w:lineRule="auto"/>
        <w:jc w:val="center"/>
        <w:rPr>
          <w:color w:val="auto"/>
          <w:sz w:val="24"/>
          <w:szCs w:val="24"/>
        </w:rPr>
      </w:pPr>
      <w:proofErr w:type="spellStart"/>
      <w:r w:rsidRPr="00E100E0">
        <w:rPr>
          <w:color w:val="auto"/>
          <w:sz w:val="24"/>
          <w:szCs w:val="24"/>
        </w:rPr>
        <w:t>Barainiya</w:t>
      </w:r>
      <w:proofErr w:type="spellEnd"/>
      <w:r w:rsidRPr="00E100E0">
        <w:rPr>
          <w:color w:val="auto"/>
          <w:sz w:val="24"/>
          <w:szCs w:val="24"/>
        </w:rPr>
        <w:t xml:space="preserve">, </w:t>
      </w:r>
      <w:proofErr w:type="spellStart"/>
      <w:r w:rsidRPr="00E100E0">
        <w:rPr>
          <w:color w:val="auto"/>
          <w:sz w:val="24"/>
          <w:szCs w:val="24"/>
        </w:rPr>
        <w:t>Bargawan</w:t>
      </w:r>
      <w:proofErr w:type="spellEnd"/>
      <w:r w:rsidRPr="00E100E0">
        <w:rPr>
          <w:color w:val="auto"/>
          <w:sz w:val="24"/>
          <w:szCs w:val="24"/>
        </w:rPr>
        <w:t xml:space="preserve"> , 486886, </w:t>
      </w:r>
      <w:proofErr w:type="spellStart"/>
      <w:r w:rsidRPr="00E100E0">
        <w:rPr>
          <w:color w:val="auto"/>
          <w:sz w:val="24"/>
          <w:szCs w:val="24"/>
        </w:rPr>
        <w:t>Distt</w:t>
      </w:r>
      <w:proofErr w:type="spellEnd"/>
      <w:r w:rsidRPr="00E100E0">
        <w:rPr>
          <w:color w:val="auto"/>
          <w:sz w:val="24"/>
          <w:szCs w:val="24"/>
        </w:rPr>
        <w:t xml:space="preserve">. </w:t>
      </w:r>
      <w:proofErr w:type="spellStart"/>
      <w:r w:rsidRPr="00E100E0">
        <w:rPr>
          <w:color w:val="auto"/>
          <w:sz w:val="24"/>
          <w:szCs w:val="24"/>
        </w:rPr>
        <w:t>Singruli</w:t>
      </w:r>
      <w:proofErr w:type="spellEnd"/>
      <w:r w:rsidRPr="00E100E0">
        <w:rPr>
          <w:color w:val="auto"/>
          <w:sz w:val="24"/>
          <w:szCs w:val="24"/>
        </w:rPr>
        <w:t xml:space="preserve"> MP</w:t>
      </w:r>
    </w:p>
    <w:p w14:paraId="4A97BE20" w14:textId="77777777" w:rsidR="006646C6" w:rsidRDefault="006646C6" w:rsidP="00A22702">
      <w:pPr>
        <w:pStyle w:val="Heading1"/>
        <w:spacing w:before="0" w:line="240" w:lineRule="auto"/>
        <w:jc w:val="center"/>
      </w:pPr>
      <w:r>
        <w:t>Advance classes Daily Homework</w:t>
      </w:r>
    </w:p>
    <w:p w14:paraId="3A65A58C" w14:textId="77777777" w:rsidR="006646C6" w:rsidRDefault="006646C6" w:rsidP="000371D6">
      <w:pPr>
        <w:pStyle w:val="Heading1"/>
        <w:spacing w:before="0" w:line="240" w:lineRule="auto"/>
      </w:pPr>
      <w:r>
        <w:t>[</w:t>
      </w:r>
      <w:proofErr w:type="spellStart"/>
      <w:r>
        <w:t>StudentName</w:t>
      </w:r>
      <w:proofErr w:type="spellEnd"/>
      <w:r>
        <w:t>]</w:t>
      </w:r>
    </w:p>
    <w:p w14:paraId="688CB01E" w14:textId="77777777" w:rsidR="006646C6" w:rsidRDefault="006646C6" w:rsidP="000371D6">
      <w:pPr>
        <w:pStyle w:val="Heading1"/>
        <w:spacing w:before="0" w:line="240" w:lineRule="auto"/>
      </w:pPr>
      <w:r>
        <w:t>[Class]</w:t>
      </w:r>
    </w:p>
    <w:p w14:paraId="227CCCBB" w14:textId="77777777" w:rsidR="006646C6" w:rsidRDefault="006646C6" w:rsidP="000371D6">
      <w:pPr>
        <w:pStyle w:val="Heading2"/>
        <w:spacing w:before="0" w:line="240" w:lineRule="auto"/>
      </w:pPr>
      <w:r>
        <w:t>[</w:t>
      </w:r>
      <w:proofErr w:type="spellStart"/>
      <w:r>
        <w:t>HomeworkDate</w:t>
      </w:r>
      <w:proofErr w:type="spellEnd"/>
      <w:r>
        <w:t>]</w:t>
      </w:r>
    </w:p>
    <w:p w14:paraId="708903AE" w14:textId="170B2AFC" w:rsidR="0023449D" w:rsidRDefault="00A22702">
      <w:pPr>
        <w:pStyle w:val="Heading2"/>
      </w:pPr>
      <w:r>
        <w:t>Hindi – '</w:t>
      </w:r>
      <w:proofErr w:type="spellStart"/>
      <w:r>
        <w:t>सांवले</w:t>
      </w:r>
      <w:proofErr w:type="spellEnd"/>
      <w:r>
        <w:t xml:space="preserve"> </w:t>
      </w:r>
      <w:proofErr w:type="spellStart"/>
      <w:r>
        <w:t>सपनों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>'</w:t>
      </w:r>
    </w:p>
    <w:p w14:paraId="535F1B6D" w14:textId="77777777" w:rsidR="0023449D" w:rsidRDefault="00A22702">
      <w:pPr>
        <w:pStyle w:val="ListBullet"/>
      </w:pPr>
      <w:r>
        <w:t xml:space="preserve">• 1. </w:t>
      </w:r>
      <w:r>
        <w:t>लेखक</w:t>
      </w:r>
      <w:r>
        <w:t xml:space="preserve"> </w:t>
      </w:r>
      <w:r>
        <w:t>को</w:t>
      </w:r>
      <w:r>
        <w:t xml:space="preserve"> </w:t>
      </w:r>
      <w:r>
        <w:t>सांवले</w:t>
      </w:r>
      <w:r>
        <w:t xml:space="preserve"> </w:t>
      </w:r>
      <w:r>
        <w:t>सपनों</w:t>
      </w:r>
      <w:r>
        <w:t xml:space="preserve"> </w:t>
      </w:r>
      <w:r>
        <w:t>की</w:t>
      </w:r>
      <w:r>
        <w:t xml:space="preserve"> </w:t>
      </w:r>
      <w:r>
        <w:t>याद</w:t>
      </w:r>
      <w:r>
        <w:t xml:space="preserve"> </w:t>
      </w:r>
      <w:r>
        <w:t>क्यों</w:t>
      </w:r>
      <w:r>
        <w:t xml:space="preserve"> </w:t>
      </w:r>
      <w:r>
        <w:t>आई</w:t>
      </w:r>
      <w:r>
        <w:t>?</w:t>
      </w:r>
    </w:p>
    <w:p w14:paraId="02AC1020" w14:textId="77777777" w:rsidR="0023449D" w:rsidRDefault="00A22702">
      <w:pPr>
        <w:pStyle w:val="ListBullet"/>
      </w:pPr>
      <w:r>
        <w:t xml:space="preserve">• 2. </w:t>
      </w:r>
      <w:r>
        <w:t>इस</w:t>
      </w:r>
      <w:r>
        <w:t xml:space="preserve"> </w:t>
      </w:r>
      <w:r>
        <w:t>पाठ</w:t>
      </w:r>
      <w:r>
        <w:t xml:space="preserve"> </w:t>
      </w:r>
      <w:r>
        <w:t>में</w:t>
      </w:r>
      <w:r>
        <w:t xml:space="preserve"> </w:t>
      </w:r>
      <w:r>
        <w:t>किस</w:t>
      </w:r>
      <w:r>
        <w:t xml:space="preserve"> </w:t>
      </w:r>
      <w:r>
        <w:t>प्रकार</w:t>
      </w:r>
      <w:r>
        <w:t xml:space="preserve"> </w:t>
      </w:r>
      <w:r>
        <w:t>की</w:t>
      </w:r>
      <w:r>
        <w:t xml:space="preserve"> </w:t>
      </w:r>
      <w:r>
        <w:t>भावनाएँ</w:t>
      </w:r>
      <w:r>
        <w:t xml:space="preserve"> </w:t>
      </w:r>
      <w:r>
        <w:t>व्यक्त</w:t>
      </w:r>
      <w:r>
        <w:t xml:space="preserve"> </w:t>
      </w:r>
      <w:r>
        <w:t>की</w:t>
      </w:r>
      <w:r>
        <w:t xml:space="preserve"> </w:t>
      </w:r>
      <w:r>
        <w:t>गई</w:t>
      </w:r>
      <w:r>
        <w:t xml:space="preserve"> </w:t>
      </w:r>
      <w:r>
        <w:t>हैं</w:t>
      </w:r>
      <w:r>
        <w:t>?</w:t>
      </w:r>
    </w:p>
    <w:p w14:paraId="1DF341D7" w14:textId="77777777" w:rsidR="0023449D" w:rsidRDefault="00A22702">
      <w:pPr>
        <w:pStyle w:val="ListBullet"/>
      </w:pPr>
      <w:r>
        <w:t xml:space="preserve">• 3. </w:t>
      </w:r>
      <w:r>
        <w:t>लेखक</w:t>
      </w:r>
      <w:r>
        <w:t xml:space="preserve"> </w:t>
      </w:r>
      <w:r>
        <w:t>का</w:t>
      </w:r>
      <w:r>
        <w:t xml:space="preserve"> </w:t>
      </w:r>
      <w:r>
        <w:t>दृष्टिकोण</w:t>
      </w:r>
      <w:r>
        <w:t xml:space="preserve"> </w:t>
      </w:r>
      <w:r>
        <w:t>क्या</w:t>
      </w:r>
      <w:r>
        <w:t xml:space="preserve"> </w:t>
      </w:r>
      <w:r>
        <w:t>है</w:t>
      </w:r>
      <w:r>
        <w:t>?</w:t>
      </w:r>
    </w:p>
    <w:p w14:paraId="1831A103" w14:textId="77777777" w:rsidR="0023449D" w:rsidRDefault="00A22702">
      <w:pPr>
        <w:pStyle w:val="Heading2"/>
      </w:pPr>
      <w:r>
        <w:t>English – 'A Truly Beautiful Mind'</w:t>
      </w:r>
    </w:p>
    <w:p w14:paraId="42FABAA5" w14:textId="77777777" w:rsidR="0023449D" w:rsidRDefault="00A22702">
      <w:pPr>
        <w:pStyle w:val="ListBullet"/>
      </w:pPr>
      <w:r>
        <w:t>• 1. What made Einstein different from other scientists?</w:t>
      </w:r>
    </w:p>
    <w:p w14:paraId="27D71B84" w14:textId="77777777" w:rsidR="0023449D" w:rsidRDefault="00A22702">
      <w:pPr>
        <w:pStyle w:val="ListBullet"/>
      </w:pPr>
      <w:r>
        <w:t>• 2. How did Einstein support world peace?</w:t>
      </w:r>
    </w:p>
    <w:p w14:paraId="02476D0D" w14:textId="77777777" w:rsidR="0023449D" w:rsidRDefault="00A22702">
      <w:pPr>
        <w:pStyle w:val="ListBullet"/>
      </w:pPr>
      <w:r>
        <w:t>• 3. What is the moral of the story?</w:t>
      </w:r>
    </w:p>
    <w:p w14:paraId="092F33E3" w14:textId="77777777" w:rsidR="0023449D" w:rsidRDefault="00A22702">
      <w:pPr>
        <w:pStyle w:val="Heading2"/>
      </w:pPr>
      <w:r>
        <w:t>Mathematics – Triangles</w:t>
      </w:r>
    </w:p>
    <w:p w14:paraId="72E64CBA" w14:textId="77777777" w:rsidR="0023449D" w:rsidRDefault="00A22702">
      <w:pPr>
        <w:pStyle w:val="ListBullet"/>
      </w:pPr>
      <w:r>
        <w:t>• 1. State and prove Pythagoras Theorem.</w:t>
      </w:r>
    </w:p>
    <w:p w14:paraId="081A746D" w14:textId="77777777" w:rsidR="0023449D" w:rsidRDefault="00A22702">
      <w:pPr>
        <w:pStyle w:val="ListBullet"/>
      </w:pPr>
      <w:r>
        <w:t>• 2. Write all criteria of triangle congruence.</w:t>
      </w:r>
    </w:p>
    <w:p w14:paraId="79F11D56" w14:textId="77777777" w:rsidR="0023449D" w:rsidRDefault="00A22702">
      <w:pPr>
        <w:pStyle w:val="ListBullet"/>
      </w:pPr>
      <w:r>
        <w:t>• 3. Prove that angles opposite to equal sides of an isosceles triangle are equal.</w:t>
      </w:r>
    </w:p>
    <w:p w14:paraId="31FF5EBC" w14:textId="77777777" w:rsidR="0023449D" w:rsidRDefault="00A22702">
      <w:pPr>
        <w:pStyle w:val="Heading2"/>
      </w:pPr>
      <w:r>
        <w:t>Science – The Fundamental Unit of Life</w:t>
      </w:r>
    </w:p>
    <w:p w14:paraId="2CE21AC1" w14:textId="77777777" w:rsidR="0023449D" w:rsidRDefault="00A22702">
      <w:pPr>
        <w:pStyle w:val="ListBullet"/>
      </w:pPr>
      <w:r>
        <w:t>• 1. Why is the cell called the structural unit of life?</w:t>
      </w:r>
    </w:p>
    <w:p w14:paraId="79292A63" w14:textId="77777777" w:rsidR="0023449D" w:rsidRDefault="00A22702">
      <w:pPr>
        <w:pStyle w:val="ListBullet"/>
      </w:pPr>
      <w:r>
        <w:t>• 2. Differentiate between Prokaryotic and Eukaryotic cell.</w:t>
      </w:r>
    </w:p>
    <w:p w14:paraId="3B4C14B9" w14:textId="77777777" w:rsidR="0023449D" w:rsidRDefault="00A22702">
      <w:pPr>
        <w:pStyle w:val="ListBullet"/>
      </w:pPr>
      <w:r>
        <w:t>• 3. Draw a well-labeled diagram of an animal cell.</w:t>
      </w:r>
    </w:p>
    <w:p w14:paraId="70C3C150" w14:textId="77777777" w:rsidR="0023449D" w:rsidRDefault="00A22702">
      <w:pPr>
        <w:pStyle w:val="Heading2"/>
      </w:pPr>
      <w:r>
        <w:t>SST – Pastoralists in the Modern World</w:t>
      </w:r>
    </w:p>
    <w:p w14:paraId="20DC1E8A" w14:textId="77777777" w:rsidR="0023449D" w:rsidRDefault="00A22702">
      <w:pPr>
        <w:pStyle w:val="ListBullet"/>
      </w:pPr>
      <w:r>
        <w:t>• 1. Who are pastoralists? Give two examples.</w:t>
      </w:r>
    </w:p>
    <w:p w14:paraId="378C4D01" w14:textId="77777777" w:rsidR="0023449D" w:rsidRDefault="00A22702">
      <w:pPr>
        <w:pStyle w:val="ListBullet"/>
      </w:pPr>
      <w:r>
        <w:t>• 2. How did British colonial policies affect them?</w:t>
      </w:r>
    </w:p>
    <w:p w14:paraId="1C72F409" w14:textId="77777777" w:rsidR="0023449D" w:rsidRDefault="00A22702">
      <w:pPr>
        <w:pStyle w:val="ListBullet"/>
      </w:pPr>
      <w:r>
        <w:t>• 3. Describe the changes in Maasai society.</w:t>
      </w:r>
    </w:p>
    <w:p w14:paraId="0108BA7D" w14:textId="77777777" w:rsidR="0023449D" w:rsidRDefault="00A22702">
      <w:pPr>
        <w:pStyle w:val="Heading2"/>
      </w:pPr>
      <w:r>
        <w:t>Sanskrit – '</w:t>
      </w:r>
      <w:r>
        <w:t>सिकतासेतुः</w:t>
      </w:r>
      <w:r>
        <w:t>'</w:t>
      </w:r>
    </w:p>
    <w:p w14:paraId="46E7103F" w14:textId="77777777" w:rsidR="0023449D" w:rsidRDefault="00A22702">
      <w:pPr>
        <w:pStyle w:val="ListBullet"/>
      </w:pPr>
      <w:r>
        <w:t xml:space="preserve">• 1. </w:t>
      </w:r>
      <w:r>
        <w:t>बालकस्य</w:t>
      </w:r>
      <w:r>
        <w:t xml:space="preserve"> </w:t>
      </w:r>
      <w:r>
        <w:t>संकल्पबलं</w:t>
      </w:r>
      <w:r>
        <w:t xml:space="preserve"> </w:t>
      </w:r>
      <w:r>
        <w:t>कथं</w:t>
      </w:r>
      <w:r>
        <w:t xml:space="preserve"> </w:t>
      </w:r>
      <w:r>
        <w:t>वर्णितम्</w:t>
      </w:r>
      <w:r>
        <w:t>?</w:t>
      </w:r>
    </w:p>
    <w:p w14:paraId="29671BA1" w14:textId="77777777" w:rsidR="0023449D" w:rsidRDefault="00A22702">
      <w:pPr>
        <w:pStyle w:val="ListBullet"/>
      </w:pPr>
      <w:r>
        <w:t xml:space="preserve">• 2. </w:t>
      </w:r>
      <w:r>
        <w:t>पाठस्य</w:t>
      </w:r>
      <w:r>
        <w:t xml:space="preserve"> </w:t>
      </w:r>
      <w:r>
        <w:t>नैतिक</w:t>
      </w:r>
      <w:r>
        <w:t xml:space="preserve"> </w:t>
      </w:r>
      <w:r>
        <w:t>संदेशः</w:t>
      </w:r>
      <w:r>
        <w:t xml:space="preserve"> </w:t>
      </w:r>
      <w:r>
        <w:t>कः</w:t>
      </w:r>
      <w:r>
        <w:t xml:space="preserve"> </w:t>
      </w:r>
      <w:r>
        <w:t>अस्ति</w:t>
      </w:r>
      <w:r>
        <w:t>?</w:t>
      </w:r>
    </w:p>
    <w:p w14:paraId="739BAD27" w14:textId="77777777" w:rsidR="0023449D" w:rsidRDefault="00A22702">
      <w:pPr>
        <w:pStyle w:val="ListBullet"/>
      </w:pPr>
      <w:r>
        <w:t>• 3. '</w:t>
      </w:r>
      <w:r>
        <w:t>संकल्पबलस्य</w:t>
      </w:r>
      <w:r>
        <w:t xml:space="preserve"> </w:t>
      </w:r>
      <w:r>
        <w:t>विजयः</w:t>
      </w:r>
      <w:r>
        <w:t xml:space="preserve">' – </w:t>
      </w:r>
      <w:r>
        <w:t>एषः</w:t>
      </w:r>
      <w:r>
        <w:t xml:space="preserve"> </w:t>
      </w:r>
      <w:r>
        <w:t>कथनं</w:t>
      </w:r>
      <w:r>
        <w:t xml:space="preserve"> </w:t>
      </w:r>
      <w:r>
        <w:t>कुतः</w:t>
      </w:r>
      <w:r>
        <w:t xml:space="preserve"> </w:t>
      </w:r>
      <w:r>
        <w:t>उपयुक्तम्</w:t>
      </w:r>
      <w:r>
        <w:t>?</w:t>
      </w:r>
    </w:p>
    <w:p w14:paraId="364E9DD1" w14:textId="77777777" w:rsidR="0023449D" w:rsidRDefault="00A22702">
      <w:pPr>
        <w:pStyle w:val="Heading2"/>
      </w:pPr>
      <w:r>
        <w:t>Computer – Types of Software</w:t>
      </w:r>
    </w:p>
    <w:p w14:paraId="01091CF1" w14:textId="77777777" w:rsidR="0023449D" w:rsidRDefault="00A22702">
      <w:pPr>
        <w:pStyle w:val="ListBullet"/>
      </w:pPr>
      <w:r>
        <w:t xml:space="preserve">• 1. What is system </w:t>
      </w:r>
      <w:r>
        <w:t>software? Give two examples.</w:t>
      </w:r>
    </w:p>
    <w:p w14:paraId="55A7FE00" w14:textId="77777777" w:rsidR="0023449D" w:rsidRDefault="00A22702">
      <w:pPr>
        <w:pStyle w:val="ListBullet"/>
      </w:pPr>
      <w:r>
        <w:t>• 2. Differentiate between system software and application software.</w:t>
      </w:r>
    </w:p>
    <w:p w14:paraId="28C82589" w14:textId="77777777" w:rsidR="0023449D" w:rsidRDefault="00A22702">
      <w:pPr>
        <w:pStyle w:val="ListBullet"/>
      </w:pPr>
      <w:r>
        <w:lastRenderedPageBreak/>
        <w:t>• 3. Write short note on utility software.</w:t>
      </w:r>
    </w:p>
    <w:p w14:paraId="2154CE6A" w14:textId="77777777" w:rsidR="0023449D" w:rsidRDefault="00A22702">
      <w:pPr>
        <w:pStyle w:val="Heading2"/>
      </w:pPr>
      <w:r>
        <w:t xml:space="preserve">Hindi Grammar – </w:t>
      </w:r>
      <w:r>
        <w:t>वाक्य</w:t>
      </w:r>
      <w:r>
        <w:t xml:space="preserve"> </w:t>
      </w:r>
      <w:r>
        <w:t>शुद्धि</w:t>
      </w:r>
    </w:p>
    <w:p w14:paraId="4D7F8396" w14:textId="77777777" w:rsidR="0023449D" w:rsidRDefault="00A22702">
      <w:pPr>
        <w:pStyle w:val="ListBullet"/>
      </w:pPr>
      <w:r>
        <w:t xml:space="preserve">• 1. </w:t>
      </w:r>
      <w:r>
        <w:t>निम्न</w:t>
      </w:r>
      <w:r>
        <w:t xml:space="preserve"> </w:t>
      </w:r>
      <w:r>
        <w:t>वाक्यों</w:t>
      </w:r>
      <w:r>
        <w:t xml:space="preserve"> </w:t>
      </w:r>
      <w:r>
        <w:t>को</w:t>
      </w:r>
      <w:r>
        <w:t xml:space="preserve"> </w:t>
      </w:r>
      <w:r>
        <w:t>शुद्ध</w:t>
      </w:r>
      <w:r>
        <w:t xml:space="preserve"> </w:t>
      </w:r>
      <w:r>
        <w:t>कीजिए</w:t>
      </w:r>
      <w:r>
        <w:t>:</w:t>
      </w:r>
      <w:r>
        <w:br/>
        <w:t xml:space="preserve">   a) </w:t>
      </w:r>
      <w:r>
        <w:t>वह</w:t>
      </w:r>
      <w:r>
        <w:t xml:space="preserve"> </w:t>
      </w:r>
      <w:r>
        <w:t>स्कूल</w:t>
      </w:r>
      <w:r>
        <w:t xml:space="preserve"> </w:t>
      </w:r>
      <w:r>
        <w:t>जाथा</w:t>
      </w:r>
      <w:r>
        <w:t xml:space="preserve"> </w:t>
      </w:r>
      <w:r>
        <w:t>है।</w:t>
      </w:r>
      <w:r>
        <w:br/>
        <w:t xml:space="preserve">   b) </w:t>
      </w:r>
      <w:r>
        <w:t>मैं</w:t>
      </w:r>
      <w:r>
        <w:t xml:space="preserve"> </w:t>
      </w:r>
      <w:r>
        <w:t>बाजार</w:t>
      </w:r>
      <w:r>
        <w:t xml:space="preserve"> </w:t>
      </w:r>
      <w:r>
        <w:t>गीया।</w:t>
      </w:r>
    </w:p>
    <w:p w14:paraId="2FE7EB7B" w14:textId="77777777" w:rsidR="0023449D" w:rsidRDefault="00A22702">
      <w:pPr>
        <w:pStyle w:val="ListBullet"/>
      </w:pPr>
      <w:r>
        <w:t xml:space="preserve">• 2. </w:t>
      </w:r>
      <w:r>
        <w:t>वाक्य</w:t>
      </w:r>
      <w:r>
        <w:t xml:space="preserve"> </w:t>
      </w:r>
      <w:r>
        <w:t>शुद्धि</w:t>
      </w:r>
      <w:r>
        <w:t xml:space="preserve"> </w:t>
      </w:r>
      <w:r>
        <w:t>के</w:t>
      </w:r>
      <w:r>
        <w:t xml:space="preserve"> </w:t>
      </w:r>
      <w:r>
        <w:t>दो</w:t>
      </w:r>
      <w:r>
        <w:t xml:space="preserve"> </w:t>
      </w:r>
      <w:r>
        <w:t>नियम</w:t>
      </w:r>
      <w:r>
        <w:t xml:space="preserve"> </w:t>
      </w:r>
      <w:r>
        <w:t>लिखिए।</w:t>
      </w:r>
    </w:p>
    <w:p w14:paraId="6F41AD4A" w14:textId="77777777" w:rsidR="0023449D" w:rsidRDefault="00A22702">
      <w:pPr>
        <w:pStyle w:val="ListBullet"/>
      </w:pPr>
      <w:r>
        <w:t xml:space="preserve">• 3. </w:t>
      </w:r>
      <w:r>
        <w:t>एक</w:t>
      </w:r>
      <w:r>
        <w:t xml:space="preserve"> </w:t>
      </w:r>
      <w:r>
        <w:t>अनुच्छेद</w:t>
      </w:r>
      <w:r>
        <w:t xml:space="preserve"> </w:t>
      </w:r>
      <w:r>
        <w:t>लिखिए</w:t>
      </w:r>
      <w:r>
        <w:t xml:space="preserve"> </w:t>
      </w:r>
      <w:r>
        <w:t>जिसमें</w:t>
      </w:r>
      <w:r>
        <w:t xml:space="preserve"> </w:t>
      </w:r>
      <w:r>
        <w:t>कम</w:t>
      </w:r>
      <w:r>
        <w:t xml:space="preserve"> </w:t>
      </w:r>
      <w:r>
        <w:t>से</w:t>
      </w:r>
      <w:r>
        <w:t xml:space="preserve"> </w:t>
      </w:r>
      <w:r>
        <w:t>कम</w:t>
      </w:r>
      <w:r>
        <w:t xml:space="preserve"> </w:t>
      </w:r>
      <w:r>
        <w:t>पाँच</w:t>
      </w:r>
      <w:r>
        <w:t xml:space="preserve"> </w:t>
      </w:r>
      <w:r>
        <w:t>शुद्ध</w:t>
      </w:r>
      <w:r>
        <w:t xml:space="preserve"> </w:t>
      </w:r>
      <w:r>
        <w:t>वाक्य</w:t>
      </w:r>
      <w:r>
        <w:t xml:space="preserve"> </w:t>
      </w:r>
      <w:r>
        <w:t>हों।</w:t>
      </w:r>
    </w:p>
    <w:p w14:paraId="45A1E765" w14:textId="77777777" w:rsidR="0023449D" w:rsidRDefault="00A22702">
      <w:pPr>
        <w:pStyle w:val="Heading2"/>
      </w:pPr>
      <w:r>
        <w:t>GK</w:t>
      </w:r>
    </w:p>
    <w:p w14:paraId="6F36DCBD" w14:textId="77777777" w:rsidR="0023449D" w:rsidRDefault="00A22702">
      <w:pPr>
        <w:pStyle w:val="ListBullet"/>
      </w:pPr>
      <w:r>
        <w:t>• 1. Who is the current President of India?</w:t>
      </w:r>
    </w:p>
    <w:p w14:paraId="26BF30B4" w14:textId="77777777" w:rsidR="0023449D" w:rsidRDefault="00A22702">
      <w:pPr>
        <w:pStyle w:val="ListBullet"/>
      </w:pPr>
      <w:r>
        <w:t>• 2. Where is India Gate located?</w:t>
      </w:r>
    </w:p>
    <w:p w14:paraId="0FBC2E67" w14:textId="77777777" w:rsidR="0023449D" w:rsidRDefault="00A22702">
      <w:pPr>
        <w:pStyle w:val="ListBullet"/>
      </w:pPr>
      <w:r>
        <w:t>• 3. Which is the longest river in the world?</w:t>
      </w:r>
    </w:p>
    <w:p w14:paraId="414CE40F" w14:textId="77777777" w:rsidR="0023449D" w:rsidRDefault="00A22702">
      <w:pPr>
        <w:pStyle w:val="Heading2"/>
      </w:pPr>
      <w:r>
        <w:t>Spelling Practice</w:t>
      </w:r>
    </w:p>
    <w:p w14:paraId="3DD5E798" w14:textId="77777777" w:rsidR="0023449D" w:rsidRDefault="00A22702">
      <w:pPr>
        <w:pStyle w:val="ListBullet"/>
      </w:pPr>
      <w:r>
        <w:t>• Separate, Intelligence, Government, Opportunity, Discipline</w:t>
      </w:r>
    </w:p>
    <w:p w14:paraId="52228B62" w14:textId="77777777" w:rsidR="0023449D" w:rsidRDefault="00A22702">
      <w:pPr>
        <w:pStyle w:val="Heading2"/>
      </w:pPr>
      <w:r>
        <w:t>Moral / Bharosa</w:t>
      </w:r>
    </w:p>
    <w:p w14:paraId="124A0E4A" w14:textId="77777777" w:rsidR="0023449D" w:rsidRDefault="00A22702">
      <w:pPr>
        <w:pStyle w:val="ListBullet"/>
      </w:pPr>
      <w:r>
        <w:t>• ‘</w:t>
      </w:r>
      <w:r>
        <w:t>ईमानदारी</w:t>
      </w:r>
      <w:r>
        <w:t xml:space="preserve"> </w:t>
      </w:r>
      <w:r>
        <w:t>सबसे</w:t>
      </w:r>
      <w:r>
        <w:t xml:space="preserve"> </w:t>
      </w:r>
      <w:r>
        <w:t>बड़ी</w:t>
      </w:r>
      <w:r>
        <w:t xml:space="preserve"> </w:t>
      </w:r>
      <w:r>
        <w:t>पूंजी</w:t>
      </w:r>
      <w:r>
        <w:t xml:space="preserve"> </w:t>
      </w:r>
      <w:r>
        <w:t>है</w:t>
      </w:r>
      <w:r>
        <w:t xml:space="preserve">’ – </w:t>
      </w:r>
      <w:r>
        <w:t>इस</w:t>
      </w:r>
      <w:r>
        <w:t xml:space="preserve"> </w:t>
      </w:r>
      <w:r>
        <w:t>पर</w:t>
      </w:r>
      <w:r>
        <w:t xml:space="preserve"> 80-100 </w:t>
      </w:r>
      <w:r>
        <w:t>शब्दों</w:t>
      </w:r>
      <w:r>
        <w:t xml:space="preserve"> </w:t>
      </w:r>
      <w:r>
        <w:t>का</w:t>
      </w:r>
      <w:r>
        <w:t xml:space="preserve"> </w:t>
      </w:r>
      <w:r>
        <w:t>अनुच्छेद</w:t>
      </w:r>
      <w:r>
        <w:t xml:space="preserve"> </w:t>
      </w:r>
      <w:r>
        <w:t>लिखिए।</w:t>
      </w:r>
    </w:p>
    <w:sectPr w:rsidR="00234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791745">
    <w:abstractNumId w:val="8"/>
  </w:num>
  <w:num w:numId="2" w16cid:durableId="1762674614">
    <w:abstractNumId w:val="6"/>
  </w:num>
  <w:num w:numId="3" w16cid:durableId="1949193216">
    <w:abstractNumId w:val="5"/>
  </w:num>
  <w:num w:numId="4" w16cid:durableId="1423378530">
    <w:abstractNumId w:val="4"/>
  </w:num>
  <w:num w:numId="5" w16cid:durableId="1680236385">
    <w:abstractNumId w:val="7"/>
  </w:num>
  <w:num w:numId="6" w16cid:durableId="1040515388">
    <w:abstractNumId w:val="3"/>
  </w:num>
  <w:num w:numId="7" w16cid:durableId="164321766">
    <w:abstractNumId w:val="2"/>
  </w:num>
  <w:num w:numId="8" w16cid:durableId="1370378482">
    <w:abstractNumId w:val="1"/>
  </w:num>
  <w:num w:numId="9" w16cid:durableId="103049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1D6"/>
    <w:rsid w:val="0006063C"/>
    <w:rsid w:val="0015074B"/>
    <w:rsid w:val="0023449D"/>
    <w:rsid w:val="0029639D"/>
    <w:rsid w:val="002A61AA"/>
    <w:rsid w:val="00326F90"/>
    <w:rsid w:val="00336622"/>
    <w:rsid w:val="003D1BE4"/>
    <w:rsid w:val="00424C34"/>
    <w:rsid w:val="005C0DFC"/>
    <w:rsid w:val="006646C6"/>
    <w:rsid w:val="00A22702"/>
    <w:rsid w:val="00AA1D8D"/>
    <w:rsid w:val="00B47730"/>
    <w:rsid w:val="00CB0664"/>
    <w:rsid w:val="00CD5B5C"/>
    <w:rsid w:val="00E100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C48BC"/>
  <w14:defaultImageDpi w14:val="300"/>
  <w15:docId w15:val="{2B461023-161A-7E40-924B-69D5815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rk shukla</cp:lastModifiedBy>
  <cp:revision>9</cp:revision>
  <dcterms:created xsi:type="dcterms:W3CDTF">2013-12-23T23:15:00Z</dcterms:created>
  <dcterms:modified xsi:type="dcterms:W3CDTF">2025-07-12T19:10:00Z</dcterms:modified>
  <cp:category/>
</cp:coreProperties>
</file>