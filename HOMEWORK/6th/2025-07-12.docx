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ध्रुव – कक्षा 6</w:t>
      </w:r>
    </w:p>
    <w:p>
      <w:pPr>
        <w:pStyle w:val="Heading1"/>
      </w:pPr>
      <w:r>
        <w:t>स्व अभ्यास गृहकार्य (बिना पुस्तक) – दिनांक: 03-07-2025</w:t>
      </w:r>
    </w:p>
    <w:p>
      <w:pPr>
        <w:pStyle w:val="Heading2"/>
      </w:pPr>
      <w:r>
        <w:t>English</w:t>
      </w:r>
    </w:p>
    <w:p>
      <w:r>
        <w:t>• Write a paragraph about a kind person you know.</w:t>
      </w:r>
    </w:p>
    <w:p>
      <w:r>
        <w:t>• Make 5 sentences using past tense.</w:t>
      </w:r>
    </w:p>
    <w:p>
      <w:pPr>
        <w:pStyle w:val="Heading2"/>
      </w:pPr>
      <w:r>
        <w:t>Hindi</w:t>
      </w:r>
    </w:p>
    <w:p>
      <w:r>
        <w:t>• ‘मित्रता’ विषय पर 5 पंक्तियाँ लिखिए।</w:t>
      </w:r>
    </w:p>
    <w:p>
      <w:r>
        <w:t>• कोई एक छोटी सी कहानी अपने शब्दों में लिखिए।</w:t>
      </w:r>
    </w:p>
    <w:p>
      <w:pPr>
        <w:pStyle w:val="Heading2"/>
      </w:pPr>
      <w:r>
        <w:t>Mathematics</w:t>
      </w:r>
    </w:p>
    <w:p>
      <w:r>
        <w:t>• Write down all even numbers between 1 to 100.</w:t>
      </w:r>
    </w:p>
    <w:p>
      <w:r>
        <w:t>• Write tables of 2 to 20 from memory.</w:t>
      </w:r>
    </w:p>
    <w:p>
      <w:pPr>
        <w:pStyle w:val="Heading2"/>
      </w:pPr>
      <w:r>
        <w:t>Science</w:t>
      </w:r>
    </w:p>
    <w:p>
      <w:r>
        <w:t>• Write names of any 5 plants and their uses.</w:t>
      </w:r>
    </w:p>
    <w:p>
      <w:r>
        <w:t>• List 5 things made from natural fibres.</w:t>
      </w:r>
    </w:p>
    <w:p>
      <w:pPr>
        <w:pStyle w:val="Heading2"/>
      </w:pPr>
      <w:r>
        <w:t>Social Science</w:t>
      </w:r>
    </w:p>
    <w:p>
      <w:r>
        <w:t>• Write any 3 lines about your village or city.</w:t>
      </w:r>
    </w:p>
    <w:p>
      <w:r>
        <w:t>• What do you understand by cleanliness?</w:t>
      </w:r>
    </w:p>
    <w:p>
      <w:pPr>
        <w:pStyle w:val="Heading2"/>
      </w:pPr>
      <w:r>
        <w:t>Computer</w:t>
      </w:r>
    </w:p>
    <w:p>
      <w:r>
        <w:t>• What is a computer? Write 3 uses of it.</w:t>
      </w:r>
    </w:p>
    <w:p>
      <w:r>
        <w:t>• Draw and label any 3 computer parts.</w:t>
      </w:r>
    </w:p>
    <w:p>
      <w:pPr>
        <w:pStyle w:val="Heading2"/>
      </w:pPr>
      <w:r>
        <w:t>GK</w:t>
      </w:r>
    </w:p>
    <w:p>
      <w:r>
        <w:t>• Write names of 5 Indian states and their capitals.</w:t>
      </w:r>
    </w:p>
    <w:p>
      <w:r>
        <w:t>• Name 3 national symbols of India.</w:t>
      </w:r>
    </w:p>
    <w:p>
      <w:pPr>
        <w:pStyle w:val="Heading2"/>
      </w:pPr>
      <w:r>
        <w:t>Hindi Grammar</w:t>
      </w:r>
    </w:p>
    <w:p>
      <w:r>
        <w:t>• 5 संज्ञा और 5 क्रिया शब्द लिखिए।</w:t>
      </w:r>
    </w:p>
    <w:p>
      <w:r>
        <w:t>• 2 वाक्य बनाइए जिनमें संज्ञा और विशेषण हो।</w:t>
      </w:r>
    </w:p>
    <w:p>
      <w:pPr>
        <w:pStyle w:val="Heading2"/>
      </w:pPr>
      <w:r>
        <w:t>Sanskrit</w:t>
      </w:r>
    </w:p>
    <w:p>
      <w:r>
        <w:t>• ‘बालक’, ‘फलम्’ शब्दों का रूप लिखिए।</w:t>
      </w:r>
    </w:p>
    <w:p>
      <w:r>
        <w:t>• ‘पठ्’ और ‘गम्’ धातु रूप लिखिए।</w:t>
      </w:r>
    </w:p>
    <w:p>
      <w:r>
        <w:br w:type="page"/>
      </w:r>
    </w:p>
    <w:p>
      <w:pPr>
        <w:pStyle w:val="Heading1"/>
      </w:pPr>
      <w:r>
        <w:t>📘 गणित स्व अभ्यास</w:t>
      </w:r>
    </w:p>
    <w:p>
      <w:pPr>
        <w:pStyle w:val="Heading2"/>
      </w:pPr>
      <w:r>
        <w:t>➤ 31 से 40 तक के पहाड़े (Tables)</w:t>
      </w:r>
    </w:p>
    <w:p>
      <w:pPr>
        <w:pStyle w:val="ListNumber"/>
      </w:pPr>
      <w:r>
        <w:t>Table of 31:</w:t>
      </w:r>
    </w:p>
    <w:p>
      <w:r>
        <w:t>31 x 1 = __________</w:t>
      </w:r>
    </w:p>
    <w:p>
      <w:r>
        <w:t>31 x 2 = __________</w:t>
      </w:r>
    </w:p>
    <w:p>
      <w:r>
        <w:t>31 x 3 = __________</w:t>
      </w:r>
    </w:p>
    <w:p>
      <w:r>
        <w:t>31 x 4 = __________</w:t>
      </w:r>
    </w:p>
    <w:p>
      <w:r>
        <w:t>31 x 5 = __________</w:t>
      </w:r>
    </w:p>
    <w:p>
      <w:r>
        <w:t>31 x 6 = __________</w:t>
      </w:r>
    </w:p>
    <w:p>
      <w:r>
        <w:t>31 x 7 = __________</w:t>
      </w:r>
    </w:p>
    <w:p>
      <w:r>
        <w:t>31 x 8 = __________</w:t>
      </w:r>
    </w:p>
    <w:p>
      <w:r>
        <w:t>31 x 9 = __________</w:t>
      </w:r>
    </w:p>
    <w:p>
      <w:r>
        <w:t>31 x 10 = __________</w:t>
      </w:r>
    </w:p>
    <w:p>
      <w:pPr>
        <w:pStyle w:val="ListNumber"/>
      </w:pPr>
      <w:r>
        <w:t>Table of 32:</w:t>
      </w:r>
    </w:p>
    <w:p>
      <w:r>
        <w:t>32 x 1 = __________</w:t>
      </w:r>
    </w:p>
    <w:p>
      <w:r>
        <w:t>32 x 2 = __________</w:t>
      </w:r>
    </w:p>
    <w:p>
      <w:r>
        <w:t>32 x 3 = __________</w:t>
      </w:r>
    </w:p>
    <w:p>
      <w:r>
        <w:t>32 x 4 = __________</w:t>
      </w:r>
    </w:p>
    <w:p>
      <w:r>
        <w:t>32 x 5 = __________</w:t>
      </w:r>
    </w:p>
    <w:p>
      <w:r>
        <w:t>32 x 6 = __________</w:t>
      </w:r>
    </w:p>
    <w:p>
      <w:r>
        <w:t>32 x 7 = __________</w:t>
      </w:r>
    </w:p>
    <w:p>
      <w:r>
        <w:t>32 x 8 = __________</w:t>
      </w:r>
    </w:p>
    <w:p>
      <w:r>
        <w:t>32 x 9 = __________</w:t>
      </w:r>
    </w:p>
    <w:p>
      <w:r>
        <w:t>32 x 10 = __________</w:t>
      </w:r>
    </w:p>
    <w:p>
      <w:pPr>
        <w:pStyle w:val="ListNumber"/>
      </w:pPr>
      <w:r>
        <w:t>Table of 33:</w:t>
      </w:r>
    </w:p>
    <w:p>
      <w:r>
        <w:t>33 x 1 = __________</w:t>
      </w:r>
    </w:p>
    <w:p>
      <w:r>
        <w:t>33 x 2 = __________</w:t>
      </w:r>
    </w:p>
    <w:p>
      <w:r>
        <w:t>33 x 3 = __________</w:t>
      </w:r>
    </w:p>
    <w:p>
      <w:r>
        <w:t>33 x 4 = __________</w:t>
      </w:r>
    </w:p>
    <w:p>
      <w:r>
        <w:t>33 x 5 = __________</w:t>
      </w:r>
    </w:p>
    <w:p>
      <w:r>
        <w:t>33 x 6 = __________</w:t>
      </w:r>
    </w:p>
    <w:p>
      <w:r>
        <w:t>33 x 7 = __________</w:t>
      </w:r>
    </w:p>
    <w:p>
      <w:r>
        <w:t>33 x 8 = __________</w:t>
      </w:r>
    </w:p>
    <w:p>
      <w:r>
        <w:t>33 x 9 = __________</w:t>
      </w:r>
    </w:p>
    <w:p>
      <w:r>
        <w:t>33 x 10 = __________</w:t>
      </w:r>
    </w:p>
    <w:p>
      <w:pPr>
        <w:pStyle w:val="ListNumber"/>
      </w:pPr>
      <w:r>
        <w:t>Table of 34:</w:t>
      </w:r>
    </w:p>
    <w:p>
      <w:r>
        <w:t>34 x 1 = __________</w:t>
      </w:r>
    </w:p>
    <w:p>
      <w:r>
        <w:t>34 x 2 = __________</w:t>
      </w:r>
    </w:p>
    <w:p>
      <w:r>
        <w:t>34 x 3 = __________</w:t>
      </w:r>
    </w:p>
    <w:p>
      <w:r>
        <w:t>34 x 4 = __________</w:t>
      </w:r>
    </w:p>
    <w:p>
      <w:r>
        <w:t>34 x 5 = __________</w:t>
      </w:r>
    </w:p>
    <w:p>
      <w:r>
        <w:t>34 x 6 = __________</w:t>
      </w:r>
    </w:p>
    <w:p>
      <w:r>
        <w:t>34 x 7 = __________</w:t>
      </w:r>
    </w:p>
    <w:p>
      <w:r>
        <w:t>34 x 8 = __________</w:t>
      </w:r>
    </w:p>
    <w:p>
      <w:r>
        <w:t>34 x 9 = __________</w:t>
      </w:r>
    </w:p>
    <w:p>
      <w:r>
        <w:t>34 x 10 = __________</w:t>
      </w:r>
    </w:p>
    <w:p>
      <w:pPr>
        <w:pStyle w:val="ListNumber"/>
      </w:pPr>
      <w:r>
        <w:t>Table of 35:</w:t>
      </w:r>
    </w:p>
    <w:p>
      <w:r>
        <w:t>35 x 1 = __________</w:t>
      </w:r>
    </w:p>
    <w:p>
      <w:r>
        <w:t>35 x 2 = __________</w:t>
      </w:r>
    </w:p>
    <w:p>
      <w:r>
        <w:t>35 x 3 = __________</w:t>
      </w:r>
    </w:p>
    <w:p>
      <w:r>
        <w:t>35 x 4 = __________</w:t>
      </w:r>
    </w:p>
    <w:p>
      <w:r>
        <w:t>35 x 5 = __________</w:t>
      </w:r>
    </w:p>
    <w:p>
      <w:r>
        <w:t>35 x 6 = __________</w:t>
      </w:r>
    </w:p>
    <w:p>
      <w:r>
        <w:t>35 x 7 = __________</w:t>
      </w:r>
    </w:p>
    <w:p>
      <w:r>
        <w:t>35 x 8 = __________</w:t>
      </w:r>
    </w:p>
    <w:p>
      <w:r>
        <w:t>35 x 9 = __________</w:t>
      </w:r>
    </w:p>
    <w:p>
      <w:r>
        <w:t>35 x 10 = __________</w:t>
      </w:r>
    </w:p>
    <w:p>
      <w:pPr>
        <w:pStyle w:val="ListNumber"/>
      </w:pPr>
      <w:r>
        <w:t>Table of 36:</w:t>
      </w:r>
    </w:p>
    <w:p>
      <w:r>
        <w:t>36 x 1 = __________</w:t>
      </w:r>
    </w:p>
    <w:p>
      <w:r>
        <w:t>36 x 2 = __________</w:t>
      </w:r>
    </w:p>
    <w:p>
      <w:r>
        <w:t>36 x 3 = __________</w:t>
      </w:r>
    </w:p>
    <w:p>
      <w:r>
        <w:t>36 x 4 = __________</w:t>
      </w:r>
    </w:p>
    <w:p>
      <w:r>
        <w:t>36 x 5 = __________</w:t>
      </w:r>
    </w:p>
    <w:p>
      <w:r>
        <w:t>36 x 6 = __________</w:t>
      </w:r>
    </w:p>
    <w:p>
      <w:r>
        <w:t>36 x 7 = __________</w:t>
      </w:r>
    </w:p>
    <w:p>
      <w:r>
        <w:t>36 x 8 = __________</w:t>
      </w:r>
    </w:p>
    <w:p>
      <w:r>
        <w:t>36 x 9 = __________</w:t>
      </w:r>
    </w:p>
    <w:p>
      <w:r>
        <w:t>36 x 10 = __________</w:t>
      </w:r>
    </w:p>
    <w:p>
      <w:pPr>
        <w:pStyle w:val="ListNumber"/>
      </w:pPr>
      <w:r>
        <w:t>Table of 37:</w:t>
      </w:r>
    </w:p>
    <w:p>
      <w:r>
        <w:t>37 x 1 = __________</w:t>
      </w:r>
    </w:p>
    <w:p>
      <w:r>
        <w:t>37 x 2 = __________</w:t>
      </w:r>
    </w:p>
    <w:p>
      <w:r>
        <w:t>37 x 3 = __________</w:t>
      </w:r>
    </w:p>
    <w:p>
      <w:r>
        <w:t>37 x 4 = __________</w:t>
      </w:r>
    </w:p>
    <w:p>
      <w:r>
        <w:t>37 x 5 = __________</w:t>
      </w:r>
    </w:p>
    <w:p>
      <w:r>
        <w:t>37 x 6 = __________</w:t>
      </w:r>
    </w:p>
    <w:p>
      <w:r>
        <w:t>37 x 7 = __________</w:t>
      </w:r>
    </w:p>
    <w:p>
      <w:r>
        <w:t>37 x 8 = __________</w:t>
      </w:r>
    </w:p>
    <w:p>
      <w:r>
        <w:t>37 x 9 = __________</w:t>
      </w:r>
    </w:p>
    <w:p>
      <w:r>
        <w:t>37 x 10 = __________</w:t>
      </w:r>
    </w:p>
    <w:p>
      <w:pPr>
        <w:pStyle w:val="ListNumber"/>
      </w:pPr>
      <w:r>
        <w:t>Table of 38:</w:t>
      </w:r>
    </w:p>
    <w:p>
      <w:r>
        <w:t>38 x 1 = __________</w:t>
      </w:r>
    </w:p>
    <w:p>
      <w:r>
        <w:t>38 x 2 = __________</w:t>
      </w:r>
    </w:p>
    <w:p>
      <w:r>
        <w:t>38 x 3 = __________</w:t>
      </w:r>
    </w:p>
    <w:p>
      <w:r>
        <w:t>38 x 4 = __________</w:t>
      </w:r>
    </w:p>
    <w:p>
      <w:r>
        <w:t>38 x 5 = __________</w:t>
      </w:r>
    </w:p>
    <w:p>
      <w:r>
        <w:t>38 x 6 = __________</w:t>
      </w:r>
    </w:p>
    <w:p>
      <w:r>
        <w:t>38 x 7 = __________</w:t>
      </w:r>
    </w:p>
    <w:p>
      <w:r>
        <w:t>38 x 8 = __________</w:t>
      </w:r>
    </w:p>
    <w:p>
      <w:r>
        <w:t>38 x 9 = __________</w:t>
      </w:r>
    </w:p>
    <w:p>
      <w:r>
        <w:t>38 x 10 = __________</w:t>
      </w:r>
    </w:p>
    <w:p>
      <w:pPr>
        <w:pStyle w:val="ListNumber"/>
      </w:pPr>
      <w:r>
        <w:t>Table of 39:</w:t>
      </w:r>
    </w:p>
    <w:p>
      <w:r>
        <w:t>39 x 1 = __________</w:t>
      </w:r>
    </w:p>
    <w:p>
      <w:r>
        <w:t>39 x 2 = __________</w:t>
      </w:r>
    </w:p>
    <w:p>
      <w:r>
        <w:t>39 x 3 = __________</w:t>
      </w:r>
    </w:p>
    <w:p>
      <w:r>
        <w:t>39 x 4 = __________</w:t>
      </w:r>
    </w:p>
    <w:p>
      <w:r>
        <w:t>39 x 5 = __________</w:t>
      </w:r>
    </w:p>
    <w:p>
      <w:r>
        <w:t>39 x 6 = __________</w:t>
      </w:r>
    </w:p>
    <w:p>
      <w:r>
        <w:t>39 x 7 = __________</w:t>
      </w:r>
    </w:p>
    <w:p>
      <w:r>
        <w:t>39 x 8 = __________</w:t>
      </w:r>
    </w:p>
    <w:p>
      <w:r>
        <w:t>39 x 9 = __________</w:t>
      </w:r>
    </w:p>
    <w:p>
      <w:r>
        <w:t>39 x 10 = __________</w:t>
      </w:r>
    </w:p>
    <w:p>
      <w:pPr>
        <w:pStyle w:val="ListNumber"/>
      </w:pPr>
      <w:r>
        <w:t>Table of 40:</w:t>
      </w:r>
    </w:p>
    <w:p>
      <w:r>
        <w:t>40 x 1 = __________</w:t>
      </w:r>
    </w:p>
    <w:p>
      <w:r>
        <w:t>40 x 2 = __________</w:t>
      </w:r>
    </w:p>
    <w:p>
      <w:r>
        <w:t>40 x 3 = __________</w:t>
      </w:r>
    </w:p>
    <w:p>
      <w:r>
        <w:t>40 x 4 = __________</w:t>
      </w:r>
    </w:p>
    <w:p>
      <w:r>
        <w:t>40 x 5 = __________</w:t>
      </w:r>
    </w:p>
    <w:p>
      <w:r>
        <w:t>40 x 6 = __________</w:t>
      </w:r>
    </w:p>
    <w:p>
      <w:r>
        <w:t>40 x 7 = __________</w:t>
      </w:r>
    </w:p>
    <w:p>
      <w:r>
        <w:t>40 x 8 = __________</w:t>
      </w:r>
    </w:p>
    <w:p>
      <w:r>
        <w:t>40 x 9 = __________</w:t>
      </w:r>
    </w:p>
    <w:p>
      <w:r>
        <w:t>40 x 10 = __________</w:t>
      </w:r>
    </w:p>
    <w:p>
      <w:pPr>
        <w:pStyle w:val="Heading2"/>
      </w:pPr>
      <w:r>
        <w:t>➤ 2 से 30 तक के वर्ग (Squares)</w:t>
      </w:r>
    </w:p>
    <w:p>
      <w:r>
        <w:t>2² = ______    3² = ______    4² = ______    5² = ______    6² = ______</w:t>
      </w:r>
    </w:p>
    <w:p>
      <w:r>
        <w:t>7² = ______    8² = ______    9² = ______    10² = ______    11² = ______</w:t>
      </w:r>
    </w:p>
    <w:p>
      <w:r>
        <w:t>12² = ______    13² = ______    14² = ______    15² = ______    16² = ______</w:t>
      </w:r>
    </w:p>
    <w:p>
      <w:r>
        <w:t>17² = ______    18² = ______    19² = ______    20² = ______    21² = ______</w:t>
      </w:r>
    </w:p>
    <w:p>
      <w:r>
        <w:t>22² = ______    23² = ______    24² = ______    25² = ______    26² = ______</w:t>
      </w:r>
    </w:p>
    <w:p>
      <w:r>
        <w:t>27² = ______    28² = ______    29² = ______    30² = ______</w:t>
      </w:r>
    </w:p>
    <w:p>
      <w:pPr>
        <w:pStyle w:val="Heading2"/>
      </w:pPr>
      <w:r>
        <w:t>➤ 2 से 20 तक के घन (Cubes)</w:t>
      </w:r>
    </w:p>
    <w:p>
      <w:r>
        <w:t>2³ = ______    3³ = ______    4³ = ______    5³ = ______    6³ = ______</w:t>
      </w:r>
    </w:p>
    <w:p>
      <w:r>
        <w:t>7³ = ______    8³ = ______    9³ = ______    10³ = ______    11³ = ______</w:t>
      </w:r>
    </w:p>
    <w:p>
      <w:r>
        <w:t>12³ = ______    13³ = ______    14³ = ______    15³ = ______    16³ = ______</w:t>
      </w:r>
    </w:p>
    <w:p>
      <w:r>
        <w:t>17³ = ______    18³ = ______    19³ = ______    20³ =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