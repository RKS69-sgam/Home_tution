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8 – Mix-up Homework (Pushpanjali)</w:t>
      </w:r>
    </w:p>
    <w:p>
      <w:pPr>
        <w:pStyle w:val="IntenseQuote"/>
      </w:pPr>
      <w:r>
        <w:t>Date: 03-07-2025</w:t>
      </w:r>
    </w:p>
    <w:p>
      <w:pPr>
        <w:pStyle w:val="Heading2"/>
      </w:pPr>
      <w:r>
        <w:t>Mathematics – Chapter 4: Data Handling</w:t>
      </w:r>
    </w:p>
    <w:p>
      <w:pPr>
        <w:pStyle w:val="ListBullet"/>
      </w:pPr>
      <w:r>
        <w:t>1. What is a bar graph? Draw one example.</w:t>
      </w:r>
    </w:p>
    <w:p>
      <w:pPr>
        <w:pStyle w:val="ListBullet"/>
      </w:pPr>
      <w:r>
        <w:t>2. Difference between primary and secondary data.</w:t>
      </w:r>
    </w:p>
    <w:p>
      <w:pPr>
        <w:pStyle w:val="ListBullet"/>
      </w:pPr>
      <w:r>
        <w:t>3. Solve Exercise 4.1 Q5 to Q8.</w:t>
      </w:r>
    </w:p>
    <w:p>
      <w:pPr>
        <w:pStyle w:val="Heading2"/>
      </w:pPr>
      <w:r>
        <w:t>Science – Chapter 4: Combustion and Flame</w:t>
      </w:r>
    </w:p>
    <w:p>
      <w:pPr>
        <w:pStyle w:val="ListBullet"/>
      </w:pPr>
      <w:r>
        <w:t>1. Define: Combustion, Flame, Calorific Value.</w:t>
      </w:r>
    </w:p>
    <w:p>
      <w:pPr>
        <w:pStyle w:val="ListBullet"/>
      </w:pPr>
      <w:r>
        <w:t>2. Differentiate between complete and incomplete combustion.</w:t>
      </w:r>
    </w:p>
    <w:p>
      <w:pPr>
        <w:pStyle w:val="ListBullet"/>
      </w:pPr>
      <w:r>
        <w:t>3. Write two examples of each type of combustion.</w:t>
      </w:r>
    </w:p>
    <w:p>
      <w:pPr>
        <w:pStyle w:val="Heading2"/>
      </w:pPr>
      <w:r>
        <w:t>History – Chapter 4: Tribals, Dikus and the Vision of a Golden Age</w:t>
      </w:r>
    </w:p>
    <w:p>
      <w:pPr>
        <w:pStyle w:val="ListBullet"/>
      </w:pPr>
      <w:r>
        <w:t>1. Who were the Dikus?</w:t>
      </w:r>
    </w:p>
    <w:p>
      <w:pPr>
        <w:pStyle w:val="ListBullet"/>
      </w:pPr>
      <w:r>
        <w:t>2. What changes were introduced by the British in tribal life?</w:t>
      </w:r>
    </w:p>
    <w:p>
      <w:pPr>
        <w:pStyle w:val="ListBullet"/>
      </w:pPr>
      <w:r>
        <w:t>3. Complete the chapter-end exercise questions.</w:t>
      </w:r>
    </w:p>
    <w:p>
      <w:pPr>
        <w:pStyle w:val="Heading2"/>
      </w:pPr>
      <w:r>
        <w:t>Civics – Chapter 4: Understanding Laws</w:t>
      </w:r>
    </w:p>
    <w:p>
      <w:pPr>
        <w:pStyle w:val="ListBullet"/>
      </w:pPr>
      <w:r>
        <w:t>1. Why do we need laws?</w:t>
      </w:r>
    </w:p>
    <w:p>
      <w:pPr>
        <w:pStyle w:val="ListBullet"/>
      </w:pPr>
      <w:r>
        <w:t>2. Give examples of laws that protect citizens.</w:t>
      </w:r>
    </w:p>
    <w:p>
      <w:pPr>
        <w:pStyle w:val="ListBullet"/>
      </w:pPr>
      <w:r>
        <w:t>3. Complete the textual exercises.</w:t>
      </w:r>
    </w:p>
    <w:p>
      <w:pPr>
        <w:pStyle w:val="Heading2"/>
      </w:pPr>
      <w:r>
        <w:t>English Reader – Chapter 4: Trees: Our Saviours</w:t>
      </w:r>
    </w:p>
    <w:p>
      <w:pPr>
        <w:pStyle w:val="ListBullet"/>
      </w:pPr>
      <w:r>
        <w:t>1. What benefits do trees provide?</w:t>
      </w:r>
    </w:p>
    <w:p>
      <w:pPr>
        <w:pStyle w:val="ListBullet"/>
      </w:pPr>
      <w:r>
        <w:t>2. Write a short summary of the poem.</w:t>
      </w:r>
    </w:p>
    <w:p>
      <w:pPr>
        <w:pStyle w:val="ListBullet"/>
      </w:pPr>
      <w:r>
        <w:t>3. Word meanings: shelter, saviour, vital (with Hindi)</w:t>
      </w:r>
    </w:p>
    <w:p>
      <w:pPr>
        <w:pStyle w:val="Heading2"/>
      </w:pPr>
      <w:r>
        <w:t>Hindi व्याकरण – Chapter 4: वचन</w:t>
      </w:r>
    </w:p>
    <w:p>
      <w:pPr>
        <w:pStyle w:val="ListBullet"/>
      </w:pPr>
      <w:r>
        <w:t>1. वचन की परिभाषा एवं प्रकार लिखिए।</w:t>
      </w:r>
    </w:p>
    <w:p>
      <w:pPr>
        <w:pStyle w:val="ListBullet"/>
      </w:pPr>
      <w:r>
        <w:t>2. एकवचन से बहुवचन में बदलिए:</w:t>
        <w:br/>
        <w:t xml:space="preserve">   लड़का, फूल, बच्चा, किताब</w:t>
      </w:r>
    </w:p>
    <w:p>
      <w:pPr>
        <w:pStyle w:val="ListBullet"/>
      </w:pPr>
      <w:r>
        <w:t>3. अभ्यास प्रश्न हल कीजिए।</w:t>
      </w:r>
    </w:p>
    <w:p>
      <w:pPr>
        <w:pStyle w:val="Heading2"/>
      </w:pPr>
      <w:r>
        <w:t>Hindi – विशिष्ट पाठ 4: अपराजिता</w:t>
      </w:r>
    </w:p>
    <w:p>
      <w:pPr>
        <w:pStyle w:val="ListBullet"/>
      </w:pPr>
      <w:r>
        <w:t>1. लेखिका ने 'अपराजिता' किसे कहा है?</w:t>
      </w:r>
    </w:p>
    <w:p>
      <w:pPr>
        <w:pStyle w:val="ListBullet"/>
      </w:pPr>
      <w:r>
        <w:t>2. पाठ में प्रयुक्त प्रमुख विशेषण शब्दों को छाँटिए।</w:t>
      </w:r>
    </w:p>
    <w:p>
      <w:pPr>
        <w:pStyle w:val="ListBullet"/>
      </w:pPr>
      <w:r>
        <w:t>3. कठिन शब्दों के अर्थ लिखिए।</w:t>
      </w:r>
    </w:p>
    <w:p>
      <w:pPr>
        <w:pStyle w:val="Heading2"/>
      </w:pPr>
      <w:r>
        <w:t>Computer – Chapter 4: Types of Software</w:t>
      </w:r>
    </w:p>
    <w:p>
      <w:pPr>
        <w:pStyle w:val="ListBullet"/>
      </w:pPr>
      <w:r>
        <w:t>1. What are the types of software?</w:t>
      </w:r>
    </w:p>
    <w:p>
      <w:pPr>
        <w:pStyle w:val="ListBullet"/>
      </w:pPr>
      <w:r>
        <w:t>2. Differentiate between system software and application software.</w:t>
      </w:r>
    </w:p>
    <w:p>
      <w:pPr>
        <w:pStyle w:val="ListBullet"/>
      </w:pPr>
      <w:r>
        <w:t>3. Give two examples of each.</w:t>
      </w:r>
    </w:p>
    <w:p>
      <w:pPr>
        <w:pStyle w:val="Heading2"/>
      </w:pPr>
      <w:r>
        <w:t>GK – General Knowledge</w:t>
      </w:r>
    </w:p>
    <w:p>
      <w:pPr>
        <w:pStyle w:val="ListBullet"/>
      </w:pPr>
      <w:r>
        <w:t>1. What is the capital of France?</w:t>
      </w:r>
    </w:p>
    <w:p>
      <w:pPr>
        <w:pStyle w:val="ListBullet"/>
      </w:pPr>
      <w:r>
        <w:t>2. Name three countries in Asia.</w:t>
      </w:r>
    </w:p>
    <w:p>
      <w:pPr>
        <w:pStyle w:val="ListBullet"/>
      </w:pPr>
      <w:r>
        <w:t>3. Who wrote the book 'Discovery of India'?</w:t>
      </w:r>
    </w:p>
    <w:p>
      <w:pPr>
        <w:pStyle w:val="Heading2"/>
      </w:pPr>
      <w:r>
        <w:t>Moral Education – Topic: Respect</w:t>
      </w:r>
    </w:p>
    <w:p>
      <w:pPr>
        <w:pStyle w:val="ListBullet"/>
      </w:pPr>
      <w:r>
        <w:t>1. Write 5 ways to show respect at school.</w:t>
      </w:r>
    </w:p>
    <w:p>
      <w:pPr>
        <w:pStyle w:val="ListBullet"/>
      </w:pPr>
      <w:r>
        <w:t>2. Write a story showing the importance of respecting teachers.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